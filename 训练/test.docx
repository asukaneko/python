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0000"/>
          <w:sz w:val="56"/>
        </w:rPr>
        <w:t xml:space="preserve">小学生计算题练习 </w:t>
      </w:r>
      <w:r>
        <w:br/>
      </w:r>
    </w:p>
    <w:p>
      <w:pPr>
        <w:spacing w:line="900" w:lineRule="exact"/>
        <w:jc w:val="left"/>
      </w:pPr>
      <w:r>
        <w:rPr>
          <w:color w:val="000000"/>
          <w:sz w:val="32"/>
        </w:rPr>
        <w:t xml:space="preserve">52 －  4=                                </w:t>
      </w:r>
      <w:r>
        <w:rPr>
          <w:color w:val="000000"/>
          <w:sz w:val="32"/>
        </w:rPr>
        <w:t xml:space="preserve">9  －  2=                                </w:t>
      </w:r>
      <w:r>
        <w:rPr>
          <w:color w:val="000000"/>
          <w:sz w:val="32"/>
        </w:rPr>
        <w:t xml:space="preserve">29 ＋ 17=                                </w:t>
      </w:r>
      <w:r>
        <w:rPr>
          <w:color w:val="000000"/>
          <w:sz w:val="32"/>
        </w:rPr>
        <w:t xml:space="preserve">62 － 18=                                </w:t>
      </w:r>
      <w:r>
        <w:rPr>
          <w:color w:val="000000"/>
          <w:sz w:val="32"/>
        </w:rPr>
        <w:t xml:space="preserve">9  －  6=                                </w:t>
      </w:r>
      <w:r>
        <w:rPr>
          <w:color w:val="000000"/>
          <w:sz w:val="32"/>
        </w:rPr>
        <w:t xml:space="preserve">84 －  6=                                </w:t>
      </w:r>
      <w:r>
        <w:rPr>
          <w:color w:val="000000"/>
          <w:sz w:val="32"/>
        </w:rPr>
        <w:t xml:space="preserve">3  －  1=                                </w:t>
      </w:r>
      <w:r>
        <w:rPr>
          <w:color w:val="000000"/>
          <w:sz w:val="32"/>
        </w:rPr>
        <w:t xml:space="preserve">84 － 45=                                </w:t>
      </w:r>
      <w:r>
        <w:rPr>
          <w:color w:val="000000"/>
          <w:sz w:val="32"/>
        </w:rPr>
        <w:t xml:space="preserve">49 ＋ 17=                                </w:t>
      </w:r>
      <w:r>
        <w:rPr>
          <w:color w:val="000000"/>
          <w:sz w:val="32"/>
        </w:rPr>
        <w:t xml:space="preserve">48 ＋ 13=                                </w:t>
      </w:r>
      <w:r>
        <w:rPr>
          <w:color w:val="000000"/>
          <w:sz w:val="32"/>
        </w:rPr>
        <w:t xml:space="preserve">28 ＋ 52=                                </w:t>
      </w:r>
      <w:r>
        <w:rPr>
          <w:color w:val="000000"/>
          <w:sz w:val="32"/>
        </w:rPr>
        <w:t xml:space="preserve">54 － 45=                                </w:t>
      </w:r>
      <w:r>
        <w:rPr>
          <w:color w:val="000000"/>
          <w:sz w:val="32"/>
        </w:rPr>
        <w:t xml:space="preserve">85 ＋  6=                                </w:t>
      </w:r>
      <w:r>
        <w:rPr>
          <w:color w:val="000000"/>
          <w:sz w:val="32"/>
        </w:rPr>
        <w:t xml:space="preserve">22 －  9=                                </w:t>
      </w:r>
      <w:r>
        <w:rPr>
          <w:color w:val="000000"/>
          <w:sz w:val="32"/>
        </w:rPr>
        <w:t xml:space="preserve">70 － 44=                                </w:t>
      </w:r>
      <w:r>
        <w:rPr>
          <w:color w:val="000000"/>
          <w:sz w:val="32"/>
        </w:rPr>
        <w:t xml:space="preserve">49 ＋ 21=                                </w:t>
      </w:r>
      <w:r>
        <w:rPr>
          <w:color w:val="000000"/>
          <w:sz w:val="32"/>
        </w:rPr>
        <w:t xml:space="preserve">3  ＋ 87=                                </w:t>
      </w:r>
      <w:r>
        <w:rPr>
          <w:color w:val="000000"/>
          <w:sz w:val="32"/>
        </w:rPr>
        <w:t xml:space="preserve">38 ＋ 36=                                </w:t>
      </w:r>
      <w:r>
        <w:rPr>
          <w:color w:val="000000"/>
          <w:sz w:val="32"/>
        </w:rPr>
        <w:t xml:space="preserve">44 － 29=                                </w:t>
      </w:r>
      <w:r>
        <w:rPr>
          <w:color w:val="000000"/>
          <w:sz w:val="32"/>
        </w:rPr>
        <w:t xml:space="preserve">45 － 26=                                </w:t>
      </w:r>
      <w:r>
        <w:rPr>
          <w:color w:val="000000"/>
          <w:sz w:val="32"/>
        </w:rPr>
        <w:t xml:space="preserve">84 － 46=                                </w:t>
      </w:r>
      <w:r>
        <w:rPr>
          <w:color w:val="000000"/>
          <w:sz w:val="32"/>
        </w:rPr>
        <w:t xml:space="preserve">86 － 27=                                </w:t>
      </w:r>
      <w:r>
        <w:rPr>
          <w:color w:val="000000"/>
          <w:sz w:val="32"/>
        </w:rPr>
        <w:t xml:space="preserve">5  －  3=                                </w:t>
      </w:r>
      <w:r>
        <w:rPr>
          <w:color w:val="000000"/>
          <w:sz w:val="32"/>
        </w:rPr>
        <w:t xml:space="preserve">41 － 14=                                </w:t>
      </w:r>
      <w:r>
        <w:rPr>
          <w:color w:val="000000"/>
          <w:sz w:val="32"/>
        </w:rPr>
        <w:t xml:space="preserve">29 ＋ 41=                                </w:t>
      </w:r>
      <w:r>
        <w:rPr>
          <w:color w:val="000000"/>
          <w:sz w:val="32"/>
        </w:rPr>
        <w:t xml:space="preserve">5  －  4=                                </w:t>
      </w:r>
      <w:r>
        <w:rPr>
          <w:color w:val="000000"/>
          <w:sz w:val="32"/>
        </w:rPr>
        <w:t xml:space="preserve">25 ＋ 68=                                </w:t>
      </w:r>
      <w:r>
        <w:rPr>
          <w:color w:val="000000"/>
          <w:sz w:val="32"/>
        </w:rPr>
        <w:t xml:space="preserve">95 － 38=                                </w:t>
      </w:r>
      <w:r>
        <w:rPr>
          <w:color w:val="000000"/>
          <w:sz w:val="32"/>
        </w:rPr>
        <w:t xml:space="preserve">21 －  2=                                </w:t>
      </w:r>
      <w:r>
        <w:rPr>
          <w:color w:val="000000"/>
          <w:sz w:val="32"/>
        </w:rPr>
        <w:t xml:space="preserve">76 ＋ 17=                                </w:t>
      </w:r>
      <w:r>
        <w:rPr>
          <w:color w:val="000000"/>
          <w:sz w:val="32"/>
        </w:rPr>
        <w:t xml:space="preserve">74 ＋ 19=                                </w:t>
      </w:r>
      <w:r>
        <w:rPr>
          <w:color w:val="000000"/>
          <w:sz w:val="32"/>
        </w:rPr>
        <w:t xml:space="preserve">80 － 76=                                </w:t>
      </w:r>
      <w:r>
        <w:rPr>
          <w:color w:val="000000"/>
          <w:sz w:val="32"/>
        </w:rPr>
        <w:t xml:space="preserve">8  －  7=                                </w:t>
      </w:r>
      <w:r>
        <w:rPr>
          <w:color w:val="000000"/>
          <w:sz w:val="32"/>
        </w:rPr>
        <w:t xml:space="preserve">2  －  1=                                </w:t>
      </w:r>
      <w:r>
        <w:rPr>
          <w:color w:val="000000"/>
          <w:sz w:val="32"/>
        </w:rPr>
        <w:t xml:space="preserve">6  －  4=                                </w:t>
      </w:r>
      <w:r>
        <w:rPr>
          <w:color w:val="000000"/>
          <w:sz w:val="32"/>
        </w:rPr>
        <w:t xml:space="preserve">15 ＋ 15=                                </w:t>
      </w:r>
      <w:r>
        <w:rPr>
          <w:color w:val="000000"/>
          <w:sz w:val="32"/>
        </w:rPr>
        <w:t xml:space="preserve">31 ＋ 49=                                </w:t>
      </w:r>
      <w:r>
        <w:rPr>
          <w:color w:val="000000"/>
          <w:sz w:val="32"/>
        </w:rPr>
        <w:t xml:space="preserve">47 －  9=                                </w:t>
      </w:r>
      <w:r>
        <w:rPr>
          <w:color w:val="000000"/>
          <w:sz w:val="32"/>
        </w:rPr>
        <w:t xml:space="preserve">9  －  4=                                </w:t>
      </w:r>
      <w:r>
        <w:rPr>
          <w:color w:val="000000"/>
          <w:sz w:val="32"/>
        </w:rPr>
        <w:t xml:space="preserve">7  －  4=                                </w:t>
      </w:r>
      <w:r>
        <w:rPr>
          <w:color w:val="000000"/>
          <w:sz w:val="32"/>
        </w:rPr>
        <w:t xml:space="preserve">16 －  7=                                </w:t>
      </w:r>
      <w:r>
        <w:rPr>
          <w:color w:val="000000"/>
          <w:sz w:val="32"/>
        </w:rPr>
        <w:t xml:space="preserve">27 ＋ 28=                                </w:t>
      </w:r>
      <w:r>
        <w:rPr>
          <w:color w:val="000000"/>
          <w:sz w:val="32"/>
        </w:rPr>
        <w:t xml:space="preserve">5  －  3=                                </w:t>
      </w:r>
      <w:r>
        <w:rPr>
          <w:color w:val="000000"/>
          <w:sz w:val="32"/>
        </w:rPr>
        <w:t xml:space="preserve">4  －  1=                                </w:t>
      </w:r>
      <w:r>
        <w:rPr>
          <w:color w:val="000000"/>
          <w:sz w:val="32"/>
        </w:rPr>
        <w:t xml:space="preserve">29 ＋ 61=                                </w:t>
      </w:r>
      <w:r>
        <w:rPr>
          <w:color w:val="000000"/>
          <w:sz w:val="32"/>
        </w:rPr>
        <w:t xml:space="preserve">23 －  8=                                </w:t>
      </w:r>
      <w:r>
        <w:rPr>
          <w:color w:val="000000"/>
          <w:sz w:val="32"/>
        </w:rPr>
        <w:t xml:space="preserve">43 ＋ 17=                                </w:t>
      </w:r>
      <w:r>
        <w:rPr>
          <w:color w:val="000000"/>
          <w:sz w:val="32"/>
        </w:rPr>
        <w:t xml:space="preserve">12 ＋ 78=                                </w:t>
      </w:r>
      <w:r>
        <w:rPr>
          <w:color w:val="000000"/>
          <w:sz w:val="32"/>
        </w:rPr>
        <w:t xml:space="preserve">29 ＋ 53=                                </w:t>
      </w:r>
      <w:r>
        <w:rPr>
          <w:color w:val="000000"/>
          <w:sz w:val="32"/>
        </w:rPr>
        <w:t xml:space="preserve">6  －  1=                                </w:t>
      </w:r>
      <w:r>
        <w:rPr>
          <w:color w:val="000000"/>
          <w:sz w:val="32"/>
        </w:rPr>
        <w:t xml:space="preserve">2  －  1=                                </w:t>
      </w:r>
      <w:r>
        <w:rPr>
          <w:color w:val="000000"/>
          <w:sz w:val="32"/>
        </w:rPr>
        <w:t xml:space="preserve">28 ＋ 52=                                </w:t>
      </w:r>
      <w:r>
        <w:rPr>
          <w:color w:val="000000"/>
          <w:sz w:val="32"/>
        </w:rPr>
        <w:t xml:space="preserve">8  －  2=                                </w:t>
      </w:r>
      <w:r>
        <w:rPr>
          <w:color w:val="000000"/>
          <w:sz w:val="32"/>
        </w:rPr>
        <w:t xml:space="preserve">73 － 39=                                </w:t>
      </w:r>
      <w:r>
        <w:rPr>
          <w:color w:val="000000"/>
          <w:sz w:val="32"/>
        </w:rPr>
        <w:t xml:space="preserve">60 － 57=                                </w:t>
      </w:r>
      <w:r>
        <w:rPr>
          <w:color w:val="000000"/>
          <w:sz w:val="32"/>
        </w:rPr>
        <w:t xml:space="preserve">95 － 59=                                </w:t>
      </w:r>
      <w:r>
        <w:rPr>
          <w:color w:val="000000"/>
          <w:sz w:val="32"/>
        </w:rPr>
        <w:t xml:space="preserve">5  －  1=                                </w:t>
      </w:r>
      <w:r>
        <w:rPr>
          <w:color w:val="000000"/>
          <w:sz w:val="32"/>
        </w:rPr>
        <w:t xml:space="preserve">45 ＋ 46=                                </w:t>
      </w:r>
      <w:r>
        <w:rPr>
          <w:color w:val="000000"/>
          <w:sz w:val="32"/>
        </w:rPr>
        <w:t xml:space="preserve">23 ＋ 59=                                </w:t>
      </w:r>
      <w:r>
        <w:rPr>
          <w:color w:val="000000"/>
          <w:sz w:val="32"/>
        </w:rPr>
        <w:t xml:space="preserve">39 ＋ 54=                                </w:t>
      </w:r>
      <w:r>
        <w:rPr>
          <w:color w:val="000000"/>
          <w:sz w:val="32"/>
        </w:rPr>
        <w:t xml:space="preserve">26 ＋ 56=                                </w:t>
      </w:r>
      <w:r>
        <w:rPr>
          <w:color w:val="000000"/>
          <w:sz w:val="32"/>
        </w:rPr>
        <w:t xml:space="preserve">46 － 18=                                </w:t>
      </w:r>
      <w:r>
        <w:rPr>
          <w:color w:val="000000"/>
          <w:sz w:val="32"/>
        </w:rPr>
        <w:t xml:space="preserve">88 ＋  8=                                </w:t>
      </w:r>
      <w:r>
        <w:rPr>
          <w:color w:val="000000"/>
          <w:sz w:val="32"/>
        </w:rPr>
        <w:t xml:space="preserve">8  －  1=                                </w:t>
      </w:r>
      <w:r>
        <w:rPr>
          <w:color w:val="000000"/>
          <w:sz w:val="32"/>
        </w:rPr>
        <w:t xml:space="preserve">6  －  1=                                </w:t>
      </w:r>
      <w:r>
        <w:rPr>
          <w:color w:val="000000"/>
          <w:sz w:val="32"/>
        </w:rPr>
        <w:t xml:space="preserve">2  －  1=                                </w:t>
      </w:r>
      <w:r>
        <w:rPr>
          <w:color w:val="000000"/>
          <w:sz w:val="32"/>
        </w:rPr>
        <w:t xml:space="preserve">56 － 39=                                </w:t>
      </w:r>
      <w:r>
        <w:rPr>
          <w:color w:val="000000"/>
          <w:sz w:val="32"/>
        </w:rPr>
        <w:t xml:space="preserve">48 － 39=                                </w:t>
      </w:r>
      <w:r>
        <w:rPr>
          <w:color w:val="000000"/>
          <w:sz w:val="32"/>
        </w:rPr>
        <w:t xml:space="preserve">33 ＋ 19=                                </w:t>
      </w:r>
      <w:r>
        <w:rPr>
          <w:color w:val="000000"/>
          <w:sz w:val="32"/>
        </w:rPr>
        <w:t xml:space="preserve">81 － 13=                                </w:t>
      </w:r>
      <w:r>
        <w:rPr>
          <w:color w:val="000000"/>
          <w:sz w:val="32"/>
        </w:rPr>
        <w:t xml:space="preserve">8  －  7=                                </w:t>
      </w:r>
      <w:r>
        <w:rPr>
          <w:color w:val="000000"/>
          <w:sz w:val="32"/>
        </w:rPr>
        <w:t xml:space="preserve">48 － 29=                                </w:t>
      </w:r>
      <w:r>
        <w:rPr>
          <w:color w:val="000000"/>
          <w:sz w:val="32"/>
        </w:rPr>
        <w:t xml:space="preserve">29 ＋ 11=                                </w:t>
      </w:r>
      <w:r>
        <w:rPr>
          <w:color w:val="000000"/>
          <w:sz w:val="32"/>
        </w:rPr>
        <w:t xml:space="preserve">27 － 19=                                </w:t>
      </w:r>
      <w:r>
        <w:rPr>
          <w:color w:val="000000"/>
          <w:sz w:val="32"/>
        </w:rPr>
        <w:t xml:space="preserve">9  －  4=                                </w:t>
      </w:r>
      <w:r>
        <w:rPr>
          <w:color w:val="000000"/>
          <w:sz w:val="32"/>
        </w:rPr>
        <w:t xml:space="preserve">12 －  7=                                </w:t>
      </w:r>
      <w:r>
        <w:rPr>
          <w:color w:val="000000"/>
          <w:sz w:val="32"/>
        </w:rPr>
        <w:t xml:space="preserve">75 －  9=                                </w:t>
      </w:r>
      <w:r>
        <w:rPr>
          <w:color w:val="000000"/>
          <w:sz w:val="32"/>
        </w:rPr>
        <w:t xml:space="preserve">49 ＋ 38=                                </w:t>
      </w:r>
      <w:r>
        <w:rPr>
          <w:color w:val="000000"/>
          <w:sz w:val="32"/>
        </w:rPr>
        <w:t xml:space="preserve">5  －  3=                                </w:t>
      </w:r>
      <w:r>
        <w:rPr>
          <w:color w:val="000000"/>
          <w:sz w:val="32"/>
        </w:rPr>
        <w:t xml:space="preserve">2  －  1=                                </w:t>
      </w:r>
      <w:r>
        <w:rPr>
          <w:color w:val="000000"/>
          <w:sz w:val="32"/>
        </w:rPr>
        <w:t xml:space="preserve">19 ＋ 75=                                </w:t>
      </w:r>
      <w:r>
        <w:rPr>
          <w:color w:val="000000"/>
          <w:sz w:val="32"/>
        </w:rPr>
        <w:t xml:space="preserve">65 － 48=                                </w:t>
      </w:r>
      <w:r>
        <w:rPr>
          <w:color w:val="000000"/>
          <w:sz w:val="32"/>
        </w:rPr>
        <w:t xml:space="preserve">9  －  6=                                </w:t>
      </w:r>
      <w:r>
        <w:rPr>
          <w:color w:val="000000"/>
          <w:sz w:val="32"/>
        </w:rPr>
        <w:t xml:space="preserve">22 － 15=                                </w:t>
      </w:r>
      <w:r>
        <w:rPr>
          <w:color w:val="000000"/>
          <w:sz w:val="32"/>
        </w:rPr>
        <w:t xml:space="preserve">27 ＋ 48=                                </w:t>
      </w:r>
      <w:r>
        <w:rPr>
          <w:color w:val="000000"/>
          <w:sz w:val="32"/>
        </w:rPr>
        <w:t xml:space="preserve">72 ＋ 19=                                </w:t>
      </w:r>
      <w:r>
        <w:rPr>
          <w:color w:val="000000"/>
          <w:sz w:val="32"/>
        </w:rPr>
        <w:t xml:space="preserve">12 －  3=                                </w:t>
      </w:r>
      <w:r>
        <w:rPr>
          <w:color w:val="000000"/>
          <w:sz w:val="32"/>
        </w:rPr>
        <w:t xml:space="preserve">7  －  5=                                </w:t>
      </w:r>
      <w:r>
        <w:rPr>
          <w:color w:val="000000"/>
          <w:sz w:val="32"/>
        </w:rPr>
        <w:t xml:space="preserve">7  －  1=                                </w:t>
      </w:r>
      <w:r>
        <w:rPr>
          <w:color w:val="000000"/>
          <w:sz w:val="32"/>
        </w:rPr>
        <w:t xml:space="preserve">43 － 34=                                </w:t>
      </w:r>
    </w:p>
    <w:sectPr w:rsidR="00FC693F" w:rsidRPr="0006063C" w:rsidSect="00034616">
      <w:headerReference w:type="default" r:id="rId9"/>
      <w:pgSz w:w="12240" w:h="15840"/>
      <w:pgMar w:top="1008" w:right="1008" w:bottom="1008" w:left="1008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                     小学生计算题练习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